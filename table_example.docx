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寫 Word 文件 - 表格範例</w:t>
      </w:r>
    </w:p>
    <w:p>
      <w:r>
        <w:t>以下是一個用 Python 生成的表格範例：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年齡</w:t>
            </w:r>
          </w:p>
        </w:tc>
        <w:tc>
          <w:tcPr>
            <w:tcW w:type="dxa" w:w="2880"/>
          </w:tcPr>
          <w:p>
            <w:r>
              <w:t>職業</w:t>
            </w:r>
          </w:p>
        </w:tc>
      </w:tr>
      <w:tr>
        <w:tc>
          <w:tcPr>
            <w:tcW w:type="dxa" w:w="2880"/>
          </w:tcPr>
          <w:p>
            <w:r>
              <w:t>張三</w:t>
            </w:r>
          </w:p>
        </w:tc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工程師</w:t>
            </w:r>
          </w:p>
        </w:tc>
      </w:tr>
      <w:tr>
        <w:tc>
          <w:tcPr>
            <w:tcW w:type="dxa" w:w="2880"/>
          </w:tcPr>
          <w:p>
            <w:r>
              <w:t>李四</w:t>
            </w:r>
          </w:p>
        </w:tc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設計師</w:t>
            </w:r>
          </w:p>
        </w:tc>
      </w:tr>
      <w:tr>
        <w:tc>
          <w:tcPr>
            <w:tcW w:type="dxa" w:w="2880"/>
          </w:tcPr>
          <w:p>
            <w:r>
              <w:t>王五</w:t>
            </w:r>
          </w:p>
        </w:tc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數據分析師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